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A5003" w14:textId="77777777" w:rsidR="005B58BF" w:rsidRDefault="00000000">
      <w:pPr>
        <w:pStyle w:val="Title"/>
      </w:pPr>
      <w:r>
        <w:t>AI-Powered Character Description Generator - Ideation</w:t>
      </w:r>
    </w:p>
    <w:p w14:paraId="0EB606F5" w14:textId="78358BAA" w:rsidR="004F4746" w:rsidRDefault="00000000" w:rsidP="004F4746">
      <w:pPr>
        <w:pStyle w:val="Heading1"/>
      </w:pPr>
      <w:r>
        <w:t>Project Title:</w:t>
      </w:r>
    </w:p>
    <w:p w14:paraId="08879DED" w14:textId="77777777" w:rsidR="004F4746" w:rsidRPr="004F4746" w:rsidRDefault="004F4746" w:rsidP="004F4746"/>
    <w:p w14:paraId="08F726FC" w14:textId="0C9F4301" w:rsidR="004F4746" w:rsidRDefault="004F4746">
      <w:pPr>
        <w:rPr>
          <w:lang w:val="en-IN"/>
        </w:rPr>
      </w:pPr>
      <w:r w:rsidRPr="004F4746">
        <w:rPr>
          <w:b/>
          <w:bCs/>
          <w:lang w:val="en-IN"/>
        </w:rPr>
        <w:t>AI-Powered Character Description Generator with LLAMA</w:t>
      </w:r>
      <w:r w:rsidRPr="004F4746">
        <w:rPr>
          <w:lang w:val="en-IN"/>
        </w:rPr>
        <w:br/>
        <w:t>A cutting-edge tool designed to revolutionize the way writers and creators build characters by integrating the power of large language models into a user-friendly platform. This application provides dynamic, engaging, and highly personalized character descriptions that adapt to creative input.</w:t>
      </w:r>
    </w:p>
    <w:p w14:paraId="561BCF3E" w14:textId="73BAFDE3" w:rsidR="004F4746" w:rsidRDefault="004F4746" w:rsidP="004F4746">
      <w:pPr>
        <w:pStyle w:val="Heading1"/>
      </w:pPr>
      <w:r>
        <w:t>Pr</w:t>
      </w:r>
      <w:r>
        <w:t>oblem Statement</w:t>
      </w:r>
      <w:r>
        <w:t>:</w:t>
      </w:r>
    </w:p>
    <w:p w14:paraId="03EA5BA3" w14:textId="77777777" w:rsidR="004F4746" w:rsidRPr="004F4746" w:rsidRDefault="004F4746" w:rsidP="004F4746"/>
    <w:p w14:paraId="50E40189" w14:textId="4314E679" w:rsidR="004F4746" w:rsidRPr="004F4746" w:rsidRDefault="004F4746">
      <w:pPr>
        <w:rPr>
          <w:lang w:val="en-IN"/>
        </w:rPr>
      </w:pPr>
      <w:r w:rsidRPr="004F4746">
        <w:rPr>
          <w:lang w:val="en-IN"/>
        </w:rPr>
        <w:t>Creating compelling character descriptions is a foundational part of any storytelling process, but it’s often time-consuming, repetitive, and creatively draining. Writers—especially those involved in literature, game design, or role-playing—frequently face challenges like writer’s block, unoriginal character profiles, and difficulty in expressing unique traits. This can result in characters that feel dull, generic, or disconnected from the story's theme. For influencers and content creators, this limitation also affects audience engagement and content variety.</w:t>
      </w:r>
    </w:p>
    <w:p w14:paraId="3603FBF5" w14:textId="07896DCC" w:rsidR="005B58BF" w:rsidRDefault="00000000">
      <w:pPr>
        <w:pStyle w:val="Heading1"/>
      </w:pPr>
      <w:r>
        <w:t>Objective:</w:t>
      </w:r>
    </w:p>
    <w:p w14:paraId="11988517" w14:textId="77777777" w:rsidR="004F4746" w:rsidRDefault="004F4746"/>
    <w:p w14:paraId="51E5BC3F" w14:textId="5993AE74" w:rsidR="005B58BF" w:rsidRDefault="004F4746">
      <w:r w:rsidRPr="004F4746">
        <w:t xml:space="preserve">The goal of this project is to develop an AI-powered solution that assists writers and creators in generating diverse and imaginative character profiles with ease. By using </w:t>
      </w:r>
      <w:proofErr w:type="spellStart"/>
      <w:r w:rsidRPr="004F4746">
        <w:t>LLaMA</w:t>
      </w:r>
      <w:proofErr w:type="spellEnd"/>
      <w:r w:rsidRPr="004F4746">
        <w:t>, a powerful large language model, we aim to simplify the character development process and empower creators with instant, customizable, and high-quality character descriptions. This will support both rapid ideation and in-depth refinement of character elements.</w:t>
      </w:r>
    </w:p>
    <w:p w14:paraId="2103F8C8" w14:textId="0768C8E6" w:rsidR="004F4746" w:rsidRDefault="00000000" w:rsidP="004F4746">
      <w:pPr>
        <w:pStyle w:val="Heading1"/>
      </w:pPr>
      <w:r>
        <w:t>Proposed Solution:</w:t>
      </w:r>
    </w:p>
    <w:p w14:paraId="773EB8B2" w14:textId="77777777" w:rsidR="004F4746" w:rsidRPr="004F4746" w:rsidRDefault="004F4746" w:rsidP="004F4746">
      <w:pPr>
        <w:rPr>
          <w:lang w:val="en-IN"/>
        </w:rPr>
      </w:pPr>
      <w:r w:rsidRPr="004F4746">
        <w:rPr>
          <w:lang w:val="en-IN"/>
        </w:rPr>
        <w:t xml:space="preserve">Our proposed system is a </w:t>
      </w:r>
      <w:proofErr w:type="spellStart"/>
      <w:r w:rsidRPr="004F4746">
        <w:rPr>
          <w:b/>
          <w:bCs/>
          <w:lang w:val="en-IN"/>
        </w:rPr>
        <w:t>Streamlit</w:t>
      </w:r>
      <w:proofErr w:type="spellEnd"/>
      <w:r w:rsidRPr="004F4746">
        <w:rPr>
          <w:b/>
          <w:bCs/>
          <w:lang w:val="en-IN"/>
        </w:rPr>
        <w:t>-based web application</w:t>
      </w:r>
      <w:r w:rsidRPr="004F4746">
        <w:rPr>
          <w:lang w:val="en-IN"/>
        </w:rPr>
        <w:t xml:space="preserve"> that interacts with the </w:t>
      </w:r>
      <w:proofErr w:type="spellStart"/>
      <w:r w:rsidRPr="004F4746">
        <w:rPr>
          <w:b/>
          <w:bCs/>
          <w:lang w:val="en-IN"/>
        </w:rPr>
        <w:t>LLaMA</w:t>
      </w:r>
      <w:proofErr w:type="spellEnd"/>
      <w:r w:rsidRPr="004F4746">
        <w:rPr>
          <w:lang w:val="en-IN"/>
        </w:rPr>
        <w:t xml:space="preserve"> language model to generate rich character descriptions from minimal input. The system will:</w:t>
      </w:r>
    </w:p>
    <w:p w14:paraId="3C408BFD" w14:textId="77777777" w:rsidR="004F4746" w:rsidRPr="004F4746" w:rsidRDefault="004F4746" w:rsidP="004F4746">
      <w:pPr>
        <w:numPr>
          <w:ilvl w:val="0"/>
          <w:numId w:val="10"/>
        </w:numPr>
        <w:rPr>
          <w:lang w:val="en-IN"/>
        </w:rPr>
      </w:pPr>
      <w:r w:rsidRPr="004F4746">
        <w:rPr>
          <w:b/>
          <w:bCs/>
          <w:lang w:val="en-IN"/>
        </w:rPr>
        <w:lastRenderedPageBreak/>
        <w:t>Accept user input</w:t>
      </w:r>
      <w:r w:rsidRPr="004F4746">
        <w:rPr>
          <w:lang w:val="en-IN"/>
        </w:rPr>
        <w:t xml:space="preserve"> such as name, age, setting, personality traits, role, and unique backstory elements.</w:t>
      </w:r>
    </w:p>
    <w:p w14:paraId="1347351E" w14:textId="77777777" w:rsidR="004F4746" w:rsidRPr="004F4746" w:rsidRDefault="004F4746" w:rsidP="004F4746">
      <w:pPr>
        <w:numPr>
          <w:ilvl w:val="0"/>
          <w:numId w:val="10"/>
        </w:numPr>
        <w:rPr>
          <w:lang w:val="en-IN"/>
        </w:rPr>
      </w:pPr>
      <w:r w:rsidRPr="004F4746">
        <w:rPr>
          <w:b/>
          <w:bCs/>
          <w:lang w:val="en-IN"/>
        </w:rPr>
        <w:t>Build a structured prompt</w:t>
      </w:r>
      <w:r w:rsidRPr="004F4746">
        <w:rPr>
          <w:lang w:val="en-IN"/>
        </w:rPr>
        <w:t xml:space="preserve"> from the inputs, carefully guiding the </w:t>
      </w:r>
      <w:proofErr w:type="spellStart"/>
      <w:r w:rsidRPr="004F4746">
        <w:rPr>
          <w:lang w:val="en-IN"/>
        </w:rPr>
        <w:t>LLaMA</w:t>
      </w:r>
      <w:proofErr w:type="spellEnd"/>
      <w:r w:rsidRPr="004F4746">
        <w:rPr>
          <w:lang w:val="en-IN"/>
        </w:rPr>
        <w:t xml:space="preserve"> model to produce focused, relevant content.</w:t>
      </w:r>
    </w:p>
    <w:p w14:paraId="2DCD68F6" w14:textId="77777777" w:rsidR="004F4746" w:rsidRPr="004F4746" w:rsidRDefault="004F4746" w:rsidP="004F4746">
      <w:pPr>
        <w:numPr>
          <w:ilvl w:val="0"/>
          <w:numId w:val="10"/>
        </w:numPr>
        <w:rPr>
          <w:lang w:val="en-IN"/>
        </w:rPr>
      </w:pPr>
      <w:r w:rsidRPr="004F4746">
        <w:rPr>
          <w:b/>
          <w:bCs/>
          <w:lang w:val="en-IN"/>
        </w:rPr>
        <w:t xml:space="preserve">Use the </w:t>
      </w:r>
      <w:proofErr w:type="spellStart"/>
      <w:r w:rsidRPr="004F4746">
        <w:rPr>
          <w:b/>
          <w:bCs/>
          <w:lang w:val="en-IN"/>
        </w:rPr>
        <w:t>LLaMA</w:t>
      </w:r>
      <w:proofErr w:type="spellEnd"/>
      <w:r w:rsidRPr="004F4746">
        <w:rPr>
          <w:b/>
          <w:bCs/>
          <w:lang w:val="en-IN"/>
        </w:rPr>
        <w:t xml:space="preserve"> model</w:t>
      </w:r>
      <w:r w:rsidRPr="004F4746">
        <w:rPr>
          <w:lang w:val="en-IN"/>
        </w:rPr>
        <w:t xml:space="preserve"> to generate a complete and creative character profile.</w:t>
      </w:r>
    </w:p>
    <w:p w14:paraId="3C406D86" w14:textId="77777777" w:rsidR="004F4746" w:rsidRPr="004F4746" w:rsidRDefault="004F4746" w:rsidP="004F4746">
      <w:pPr>
        <w:numPr>
          <w:ilvl w:val="0"/>
          <w:numId w:val="10"/>
        </w:numPr>
        <w:rPr>
          <w:lang w:val="en-IN"/>
        </w:rPr>
      </w:pPr>
      <w:r w:rsidRPr="004F4746">
        <w:rPr>
          <w:b/>
          <w:bCs/>
          <w:lang w:val="en-IN"/>
        </w:rPr>
        <w:t>Present the output</w:t>
      </w:r>
      <w:r w:rsidRPr="004F4746">
        <w:rPr>
          <w:lang w:val="en-IN"/>
        </w:rPr>
        <w:t xml:space="preserve"> in an editable and shareable format for the user to review, modify, or use directly.</w:t>
      </w:r>
    </w:p>
    <w:p w14:paraId="0EB68473" w14:textId="77777777" w:rsidR="004F4746" w:rsidRPr="004F4746" w:rsidRDefault="004F4746" w:rsidP="004F4746">
      <w:pPr>
        <w:rPr>
          <w:lang w:val="en-IN"/>
        </w:rPr>
      </w:pPr>
      <w:r w:rsidRPr="004F4746">
        <w:rPr>
          <w:lang w:val="en-IN"/>
        </w:rPr>
        <w:t>This not only provides speed and convenience but ensures the output remains contextually rich and creatively inspiring.</w:t>
      </w:r>
    </w:p>
    <w:p w14:paraId="0E43B12A" w14:textId="77777777" w:rsidR="005B58BF" w:rsidRDefault="00000000">
      <w:pPr>
        <w:pStyle w:val="Heading1"/>
      </w:pPr>
      <w:r>
        <w:t>Key Features:</w:t>
      </w:r>
    </w:p>
    <w:p w14:paraId="55F05446" w14:textId="77777777" w:rsidR="005B58BF" w:rsidRDefault="00000000">
      <w:r>
        <w:t>- Real-time character generation</w:t>
      </w:r>
      <w:r>
        <w:br/>
        <w:t>- Tailored output for casual writers, professionals, and influencers</w:t>
      </w:r>
      <w:r>
        <w:br/>
        <w:t>- Clean and intuitive UI</w:t>
      </w:r>
      <w:r>
        <w:br/>
        <w:t>- Customizable prompts for detailed personalization</w:t>
      </w:r>
    </w:p>
    <w:p w14:paraId="7FDDEE39" w14:textId="77777777" w:rsidR="005B58BF" w:rsidRDefault="00000000">
      <w:pPr>
        <w:pStyle w:val="Heading1"/>
      </w:pPr>
      <w:r>
        <w:t>Target Users:</w:t>
      </w:r>
    </w:p>
    <w:p w14:paraId="0008F706" w14:textId="77777777" w:rsidR="005B58BF" w:rsidRDefault="00000000">
      <w:r>
        <w:t>- Casual writers looking for inspiration</w:t>
      </w:r>
      <w:r>
        <w:br/>
        <w:t>- Professional authors refining character arcs</w:t>
      </w:r>
      <w:r>
        <w:br/>
        <w:t>- Game designers generating quick prototypes</w:t>
      </w:r>
      <w:r>
        <w:br/>
        <w:t>- Bloggers and influencers creating content or scenarios</w:t>
      </w:r>
    </w:p>
    <w:p w14:paraId="72F94D76" w14:textId="77777777" w:rsidR="005B58BF" w:rsidRDefault="00000000">
      <w:pPr>
        <w:pStyle w:val="Heading1"/>
      </w:pPr>
      <w:r>
        <w:t>Expected Impact:</w:t>
      </w:r>
    </w:p>
    <w:p w14:paraId="611D8F1E" w14:textId="77777777" w:rsidR="005B58BF" w:rsidRDefault="00000000">
      <w:r>
        <w:t>- Boosts creativity and storytelling quality</w:t>
      </w:r>
      <w:r>
        <w:br/>
        <w:t>- Saves time during ideation phase</w:t>
      </w:r>
      <w:r>
        <w:br/>
        <w:t>- Introduces AI-assisted narrative generation into creative workflows</w:t>
      </w:r>
    </w:p>
    <w:sectPr w:rsidR="005B58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5F175A6"/>
    <w:multiLevelType w:val="multilevel"/>
    <w:tmpl w:val="7130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8991486">
    <w:abstractNumId w:val="8"/>
  </w:num>
  <w:num w:numId="2" w16cid:durableId="1413619123">
    <w:abstractNumId w:val="6"/>
  </w:num>
  <w:num w:numId="3" w16cid:durableId="441582197">
    <w:abstractNumId w:val="5"/>
  </w:num>
  <w:num w:numId="4" w16cid:durableId="459615275">
    <w:abstractNumId w:val="4"/>
  </w:num>
  <w:num w:numId="5" w16cid:durableId="71657784">
    <w:abstractNumId w:val="7"/>
  </w:num>
  <w:num w:numId="6" w16cid:durableId="369502179">
    <w:abstractNumId w:val="3"/>
  </w:num>
  <w:num w:numId="7" w16cid:durableId="1636910452">
    <w:abstractNumId w:val="2"/>
  </w:num>
  <w:num w:numId="8" w16cid:durableId="3678022">
    <w:abstractNumId w:val="1"/>
  </w:num>
  <w:num w:numId="9" w16cid:durableId="725881212">
    <w:abstractNumId w:val="0"/>
  </w:num>
  <w:num w:numId="10" w16cid:durableId="6765456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F4746"/>
    <w:rsid w:val="005B58BF"/>
    <w:rsid w:val="00AA1D8D"/>
    <w:rsid w:val="00B47730"/>
    <w:rsid w:val="00C4098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0B42D3"/>
  <w14:defaultImageDpi w14:val="300"/>
  <w15:docId w15:val="{D7DF3C6E-2BBE-4D6C-941C-C3973054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55059">
      <w:bodyDiv w:val="1"/>
      <w:marLeft w:val="0"/>
      <w:marRight w:val="0"/>
      <w:marTop w:val="0"/>
      <w:marBottom w:val="0"/>
      <w:divBdr>
        <w:top w:val="none" w:sz="0" w:space="0" w:color="auto"/>
        <w:left w:val="none" w:sz="0" w:space="0" w:color="auto"/>
        <w:bottom w:val="none" w:sz="0" w:space="0" w:color="auto"/>
        <w:right w:val="none" w:sz="0" w:space="0" w:color="auto"/>
      </w:divBdr>
    </w:div>
    <w:div w:id="90976218">
      <w:bodyDiv w:val="1"/>
      <w:marLeft w:val="0"/>
      <w:marRight w:val="0"/>
      <w:marTop w:val="0"/>
      <w:marBottom w:val="0"/>
      <w:divBdr>
        <w:top w:val="none" w:sz="0" w:space="0" w:color="auto"/>
        <w:left w:val="none" w:sz="0" w:space="0" w:color="auto"/>
        <w:bottom w:val="none" w:sz="0" w:space="0" w:color="auto"/>
        <w:right w:val="none" w:sz="0" w:space="0" w:color="auto"/>
      </w:divBdr>
    </w:div>
    <w:div w:id="143351337">
      <w:bodyDiv w:val="1"/>
      <w:marLeft w:val="0"/>
      <w:marRight w:val="0"/>
      <w:marTop w:val="0"/>
      <w:marBottom w:val="0"/>
      <w:divBdr>
        <w:top w:val="none" w:sz="0" w:space="0" w:color="auto"/>
        <w:left w:val="none" w:sz="0" w:space="0" w:color="auto"/>
        <w:bottom w:val="none" w:sz="0" w:space="0" w:color="auto"/>
        <w:right w:val="none" w:sz="0" w:space="0" w:color="auto"/>
      </w:divBdr>
    </w:div>
    <w:div w:id="472794772">
      <w:bodyDiv w:val="1"/>
      <w:marLeft w:val="0"/>
      <w:marRight w:val="0"/>
      <w:marTop w:val="0"/>
      <w:marBottom w:val="0"/>
      <w:divBdr>
        <w:top w:val="none" w:sz="0" w:space="0" w:color="auto"/>
        <w:left w:val="none" w:sz="0" w:space="0" w:color="auto"/>
        <w:bottom w:val="none" w:sz="0" w:space="0" w:color="auto"/>
        <w:right w:val="none" w:sz="0" w:space="0" w:color="auto"/>
      </w:divBdr>
    </w:div>
    <w:div w:id="587858055">
      <w:bodyDiv w:val="1"/>
      <w:marLeft w:val="0"/>
      <w:marRight w:val="0"/>
      <w:marTop w:val="0"/>
      <w:marBottom w:val="0"/>
      <w:divBdr>
        <w:top w:val="none" w:sz="0" w:space="0" w:color="auto"/>
        <w:left w:val="none" w:sz="0" w:space="0" w:color="auto"/>
        <w:bottom w:val="none" w:sz="0" w:space="0" w:color="auto"/>
        <w:right w:val="none" w:sz="0" w:space="0" w:color="auto"/>
      </w:divBdr>
    </w:div>
    <w:div w:id="766463481">
      <w:bodyDiv w:val="1"/>
      <w:marLeft w:val="0"/>
      <w:marRight w:val="0"/>
      <w:marTop w:val="0"/>
      <w:marBottom w:val="0"/>
      <w:divBdr>
        <w:top w:val="none" w:sz="0" w:space="0" w:color="auto"/>
        <w:left w:val="none" w:sz="0" w:space="0" w:color="auto"/>
        <w:bottom w:val="none" w:sz="0" w:space="0" w:color="auto"/>
        <w:right w:val="none" w:sz="0" w:space="0" w:color="auto"/>
      </w:divBdr>
    </w:div>
    <w:div w:id="1004169118">
      <w:bodyDiv w:val="1"/>
      <w:marLeft w:val="0"/>
      <w:marRight w:val="0"/>
      <w:marTop w:val="0"/>
      <w:marBottom w:val="0"/>
      <w:divBdr>
        <w:top w:val="none" w:sz="0" w:space="0" w:color="auto"/>
        <w:left w:val="none" w:sz="0" w:space="0" w:color="auto"/>
        <w:bottom w:val="none" w:sz="0" w:space="0" w:color="auto"/>
        <w:right w:val="none" w:sz="0" w:space="0" w:color="auto"/>
      </w:divBdr>
    </w:div>
    <w:div w:id="1185092467">
      <w:bodyDiv w:val="1"/>
      <w:marLeft w:val="0"/>
      <w:marRight w:val="0"/>
      <w:marTop w:val="0"/>
      <w:marBottom w:val="0"/>
      <w:divBdr>
        <w:top w:val="none" w:sz="0" w:space="0" w:color="auto"/>
        <w:left w:val="none" w:sz="0" w:space="0" w:color="auto"/>
        <w:bottom w:val="none" w:sz="0" w:space="0" w:color="auto"/>
        <w:right w:val="none" w:sz="0" w:space="0" w:color="auto"/>
      </w:divBdr>
    </w:div>
    <w:div w:id="1535461686">
      <w:bodyDiv w:val="1"/>
      <w:marLeft w:val="0"/>
      <w:marRight w:val="0"/>
      <w:marTop w:val="0"/>
      <w:marBottom w:val="0"/>
      <w:divBdr>
        <w:top w:val="none" w:sz="0" w:space="0" w:color="auto"/>
        <w:left w:val="none" w:sz="0" w:space="0" w:color="auto"/>
        <w:bottom w:val="none" w:sz="0" w:space="0" w:color="auto"/>
        <w:right w:val="none" w:sz="0" w:space="0" w:color="auto"/>
      </w:divBdr>
    </w:div>
    <w:div w:id="1614897721">
      <w:bodyDiv w:val="1"/>
      <w:marLeft w:val="0"/>
      <w:marRight w:val="0"/>
      <w:marTop w:val="0"/>
      <w:marBottom w:val="0"/>
      <w:divBdr>
        <w:top w:val="none" w:sz="0" w:space="0" w:color="auto"/>
        <w:left w:val="none" w:sz="0" w:space="0" w:color="auto"/>
        <w:bottom w:val="none" w:sz="0" w:space="0" w:color="auto"/>
        <w:right w:val="none" w:sz="0" w:space="0" w:color="auto"/>
      </w:divBdr>
    </w:div>
    <w:div w:id="1994719634">
      <w:bodyDiv w:val="1"/>
      <w:marLeft w:val="0"/>
      <w:marRight w:val="0"/>
      <w:marTop w:val="0"/>
      <w:marBottom w:val="0"/>
      <w:divBdr>
        <w:top w:val="none" w:sz="0" w:space="0" w:color="auto"/>
        <w:left w:val="none" w:sz="0" w:space="0" w:color="auto"/>
        <w:bottom w:val="none" w:sz="0" w:space="0" w:color="auto"/>
        <w:right w:val="none" w:sz="0" w:space="0" w:color="auto"/>
      </w:divBdr>
    </w:div>
    <w:div w:id="21082290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Mohak Gupta</cp:lastModifiedBy>
  <cp:revision>2</cp:revision>
  <dcterms:created xsi:type="dcterms:W3CDTF">2025-06-13T05:46:00Z</dcterms:created>
  <dcterms:modified xsi:type="dcterms:W3CDTF">2025-06-13T05:46:00Z</dcterms:modified>
  <cp:category/>
</cp:coreProperties>
</file>